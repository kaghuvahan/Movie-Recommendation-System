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1AA2" w14:textId="77777777" w:rsidR="0037428F" w:rsidRDefault="00C802F8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IN"/>
        </w:rPr>
        <w:t>I</w:t>
      </w:r>
      <w:r>
        <w:rPr>
          <w:b/>
          <w:bCs/>
          <w:i/>
          <w:iCs/>
          <w:sz w:val="32"/>
          <w:szCs w:val="32"/>
        </w:rPr>
        <w:t>NDIVIDUAL PROJECT REPORT ON</w:t>
      </w:r>
    </w:p>
    <w:p w14:paraId="0A938BA7" w14:textId="00FF8BB8" w:rsidR="0037428F" w:rsidRDefault="00C802F8">
      <w:pPr>
        <w:spacing w:line="360" w:lineRule="auto"/>
        <w:jc w:val="center"/>
        <w:rPr>
          <w:rFonts w:cs="Calibri"/>
          <w:b/>
          <w:bCs/>
          <w:i/>
          <w:iCs/>
          <w:kern w:val="36"/>
          <w:sz w:val="32"/>
          <w:szCs w:val="32"/>
          <w:lang w:val="en-IN"/>
        </w:rPr>
      </w:pPr>
      <w:r>
        <w:rPr>
          <w:rFonts w:cs="Calibri"/>
          <w:b/>
          <w:bCs/>
          <w:i/>
          <w:iCs/>
          <w:kern w:val="36"/>
          <w:sz w:val="32"/>
          <w:szCs w:val="32"/>
          <w:lang w:val="en-US"/>
        </w:rPr>
        <w:t>Movie Recommendation</w:t>
      </w:r>
      <w:r>
        <w:rPr>
          <w:rFonts w:cs="Calibri"/>
          <w:b/>
          <w:bCs/>
          <w:i/>
          <w:iCs/>
          <w:kern w:val="36"/>
          <w:sz w:val="32"/>
          <w:szCs w:val="32"/>
          <w:lang w:val="en-IN"/>
        </w:rPr>
        <w:t>s</w:t>
      </w:r>
      <w:r w:rsidR="00F269C4">
        <w:rPr>
          <w:rFonts w:cs="Calibri"/>
          <w:b/>
          <w:bCs/>
          <w:i/>
          <w:iCs/>
          <w:kern w:val="36"/>
          <w:sz w:val="32"/>
          <w:szCs w:val="32"/>
          <w:lang w:val="en-IN"/>
        </w:rPr>
        <w:t xml:space="preserve"> System</w:t>
      </w:r>
    </w:p>
    <w:p w14:paraId="669FAFBD" w14:textId="2CBAA274" w:rsidR="00F269C4" w:rsidRPr="00F269C4" w:rsidRDefault="00F269C4" w:rsidP="00C802F8">
      <w:pPr>
        <w:jc w:val="center"/>
        <w:rPr>
          <w:rFonts w:eastAsiaTheme="minorEastAsia"/>
          <w:lang w:eastAsia="zh-CN"/>
        </w:rPr>
      </w:pPr>
      <w:r>
        <w:t>UNDER THE GUIDANCE OF DR. PRADEEP KANDULA</w:t>
      </w:r>
    </w:p>
    <w:p w14:paraId="59612E21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This report outlines the implementation of a movie recommendation system using TF</w:t>
      </w:r>
      <w:r>
        <w:rPr>
          <w:rFonts w:ascii="Times New Roman Italic" w:hAnsi="Times New Roman Italic"/>
          <w:lang w:val="en-IN" w:eastAsia="zh-CN" w:bidi="ar"/>
        </w:rPr>
        <w:t xml:space="preserve"> </w:t>
      </w:r>
      <w:r>
        <w:rPr>
          <w:rFonts w:ascii="Times New Roman Italic" w:hAnsi="Times New Roman Italic"/>
          <w:lang w:val="en-US" w:eastAsia="zh-CN" w:bidi="ar"/>
        </w:rPr>
        <w:t>-</w:t>
      </w:r>
      <w:r>
        <w:rPr>
          <w:rFonts w:ascii="Times New Roman Italic" w:hAnsi="Times New Roman Italic"/>
          <w:lang w:val="en-IN" w:eastAsia="zh-CN" w:bidi="ar"/>
        </w:rPr>
        <w:t xml:space="preserve"> </w:t>
      </w:r>
      <w:r>
        <w:rPr>
          <w:rFonts w:ascii="Times New Roman Italic" w:hAnsi="Times New Roman Italic"/>
          <w:lang w:val="en-US" w:eastAsia="zh-CN" w:bidi="ar"/>
        </w:rPr>
        <w:t>IDF (Term Frequency-Inverse Document Frequency) and cosine similarity.</w:t>
      </w:r>
    </w:p>
    <w:p w14:paraId="00338521" w14:textId="77777777" w:rsidR="0037428F" w:rsidRDefault="0037428F">
      <w:pPr>
        <w:rPr>
          <w:rFonts w:ascii="Times New Roman Italic" w:hAnsi="Times New Roman Italic"/>
          <w:lang w:val="en-IN" w:eastAsia="zh-CN" w:bidi="ar"/>
        </w:rPr>
      </w:pPr>
    </w:p>
    <w:p w14:paraId="5386EDFF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1. Feature Extraction </w:t>
      </w:r>
      <w:r>
        <w:rPr>
          <w:rFonts w:ascii="Times New Roman Italic" w:hAnsi="Times New Roman Italic"/>
          <w:lang w:val="en-IN" w:eastAsia="zh-CN" w:bidi="ar"/>
        </w:rPr>
        <w:t xml:space="preserve">using </w:t>
      </w:r>
      <w:r>
        <w:rPr>
          <w:rFonts w:ascii="Times New Roman Italic" w:hAnsi="Times New Roman Italic"/>
          <w:lang w:val="en-US" w:eastAsia="zh-CN" w:bidi="ar"/>
        </w:rPr>
        <w:t>TF</w:t>
      </w:r>
      <w:r>
        <w:rPr>
          <w:rFonts w:ascii="Times New Roman Italic" w:hAnsi="Times New Roman Italic"/>
          <w:lang w:val="en-IN" w:eastAsia="zh-CN" w:bidi="ar"/>
        </w:rPr>
        <w:t xml:space="preserve"> </w:t>
      </w:r>
      <w:r>
        <w:rPr>
          <w:rFonts w:ascii="Times New Roman Italic" w:hAnsi="Times New Roman Italic"/>
          <w:lang w:val="en-US" w:eastAsia="zh-CN" w:bidi="ar"/>
        </w:rPr>
        <w:t>-</w:t>
      </w:r>
      <w:r>
        <w:rPr>
          <w:rFonts w:ascii="Times New Roman Italic" w:hAnsi="Times New Roman Italic"/>
          <w:lang w:val="en-IN" w:eastAsia="zh-CN" w:bidi="ar"/>
        </w:rPr>
        <w:t xml:space="preserve"> </w:t>
      </w:r>
      <w:proofErr w:type="gramStart"/>
      <w:r>
        <w:rPr>
          <w:rFonts w:ascii="Times New Roman Italic" w:hAnsi="Times New Roman Italic"/>
          <w:lang w:val="en-US" w:eastAsia="zh-CN" w:bidi="ar"/>
        </w:rPr>
        <w:t>IDF</w:t>
      </w:r>
      <w:r>
        <w:rPr>
          <w:rFonts w:ascii="Times New Roman Italic" w:hAnsi="Times New Roman Italic"/>
          <w:lang w:val="en-IN" w:eastAsia="zh-CN" w:bidi="ar"/>
        </w:rPr>
        <w:t>(</w:t>
      </w:r>
      <w:proofErr w:type="gramEnd"/>
      <w:r>
        <w:rPr>
          <w:rFonts w:ascii="Times New Roman Italic" w:hAnsi="Times New Roman Italic"/>
          <w:lang w:val="en-IN" w:eastAsia="zh-CN" w:bidi="ar"/>
        </w:rPr>
        <w:t>Term Frequency - Inverse Document Frequency)</w:t>
      </w:r>
    </w:p>
    <w:p w14:paraId="7A653384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TfidfVectorizer is a powerful tool from the </w:t>
      </w:r>
      <w:proofErr w:type="spellStart"/>
      <w:proofErr w:type="gramStart"/>
      <w:r>
        <w:rPr>
          <w:rFonts w:ascii="Times New Roman Italic" w:hAnsi="Times New Roman Italic"/>
          <w:lang w:val="en-US" w:eastAsia="zh-CN" w:bidi="ar"/>
        </w:rPr>
        <w:t>sklearn.feature</w:t>
      </w:r>
      <w:proofErr w:type="spellEnd"/>
      <w:proofErr w:type="gramEnd"/>
      <w:r>
        <w:rPr>
          <w:rFonts w:ascii="Times New Roman Italic" w:hAnsi="Times New Roman Italic"/>
          <w:lang w:val="en-IN" w:eastAsia="zh-CN" w:bidi="ar"/>
        </w:rPr>
        <w:t xml:space="preserve"> </w:t>
      </w:r>
      <w:proofErr w:type="spellStart"/>
      <w:r>
        <w:rPr>
          <w:rFonts w:ascii="Times New Roman Italic" w:hAnsi="Times New Roman Italic"/>
          <w:lang w:val="en-US" w:eastAsia="zh-CN" w:bidi="ar"/>
        </w:rPr>
        <w:t>extraction.text</w:t>
      </w:r>
      <w:proofErr w:type="spellEnd"/>
      <w:r>
        <w:rPr>
          <w:rFonts w:ascii="Times New Roman Italic" w:hAnsi="Times New Roman Italic"/>
          <w:lang w:val="en-US" w:eastAsia="zh-CN" w:bidi="ar"/>
        </w:rPr>
        <w:t> module.</w:t>
      </w:r>
    </w:p>
    <w:p w14:paraId="17763C0D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Based on the importance of words, it converts unprocessed text data into numerical vectors.</w:t>
      </w:r>
    </w:p>
    <w:p w14:paraId="2DEA842F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18DDC12A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from </w:t>
      </w:r>
      <w:proofErr w:type="spellStart"/>
      <w:proofErr w:type="gramStart"/>
      <w:r>
        <w:rPr>
          <w:rFonts w:ascii="Times New Roman Italic" w:hAnsi="Times New Roman Italic"/>
          <w:lang w:val="en-US" w:eastAsia="zh-CN" w:bidi="ar"/>
        </w:rPr>
        <w:t>sklearn.feature</w:t>
      </w:r>
      <w:proofErr w:type="gramEnd"/>
      <w:r>
        <w:rPr>
          <w:rFonts w:ascii="Times New Roman Italic" w:hAnsi="Times New Roman Italic"/>
          <w:lang w:val="en-US" w:eastAsia="zh-CN" w:bidi="ar"/>
        </w:rPr>
        <w:t>_extraction.text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 import TfidfVectorizer</w:t>
      </w:r>
    </w:p>
    <w:p w14:paraId="0E4823AE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008D7F44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The TF-IDF approach takes into account both inverse document frequency, or the importance of a word across all documents, and term frequency, or how frequently a word appears in a document.</w:t>
      </w:r>
      <w:r>
        <w:rPr>
          <w:rFonts w:ascii="Times New Roman Italic" w:hAnsi="Times New Roman Italic"/>
          <w:lang w:val="en-IN" w:eastAsia="zh-CN" w:bidi="ar"/>
        </w:rPr>
        <w:t xml:space="preserve"> </w:t>
      </w:r>
      <w:r>
        <w:rPr>
          <w:rFonts w:ascii="Times New Roman Italic" w:hAnsi="Times New Roman Italic"/>
          <w:lang w:val="en-US" w:eastAsia="zh-CN" w:bidi="ar"/>
        </w:rPr>
        <w:t>The significance of every word in the dataset is shown in the feature matrix that is produced.</w:t>
      </w:r>
    </w:p>
    <w:p w14:paraId="4F57F7E5" w14:textId="77777777" w:rsidR="0037428F" w:rsidRDefault="0037428F">
      <w:pPr>
        <w:rPr>
          <w:rFonts w:ascii="Times New Roman Italic" w:hAnsi="Times New Roman Italic"/>
          <w:lang w:val="en-IN" w:eastAsia="zh-CN" w:bidi="ar"/>
        </w:rPr>
      </w:pPr>
    </w:p>
    <w:p w14:paraId="7CCDDBC3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proofErr w:type="spellStart"/>
      <w:r>
        <w:rPr>
          <w:rFonts w:ascii="Times New Roman Italic" w:hAnsi="Times New Roman Italic"/>
          <w:lang w:val="en-US" w:eastAsia="zh-CN" w:bidi="ar"/>
        </w:rPr>
        <w:t>tfidf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 = </w:t>
      </w:r>
      <w:proofErr w:type="gramStart"/>
      <w:r>
        <w:rPr>
          <w:rFonts w:ascii="Times New Roman Italic" w:hAnsi="Times New Roman Italic"/>
          <w:lang w:val="en-US" w:eastAsia="zh-CN" w:bidi="ar"/>
        </w:rPr>
        <w:t>TfidfVectorizer(</w:t>
      </w:r>
      <w:proofErr w:type="gramEnd"/>
      <w:r>
        <w:rPr>
          <w:rFonts w:ascii="Times New Roman Italic" w:hAnsi="Times New Roman Italic"/>
          <w:lang w:val="en-US" w:eastAsia="zh-CN" w:bidi="ar"/>
        </w:rPr>
        <w:t>)</w:t>
      </w:r>
    </w:p>
    <w:p w14:paraId="0074CFC4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1C533280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Here first </w:t>
      </w:r>
      <w:r>
        <w:rPr>
          <w:rFonts w:ascii="Times New Roman Italic" w:hAnsi="Times New Roman Italic"/>
          <w:lang w:val="en-US" w:eastAsia="zh-CN" w:bidi="ar"/>
        </w:rPr>
        <w:t>initialize a TfidfVectorizer object named </w:t>
      </w:r>
      <w:proofErr w:type="spellStart"/>
      <w:r>
        <w:rPr>
          <w:rFonts w:ascii="Times New Roman Italic" w:hAnsi="Times New Roman Italic"/>
          <w:lang w:val="en-US" w:eastAsia="zh-CN" w:bidi="ar"/>
        </w:rPr>
        <w:t>tfidf</w:t>
      </w:r>
      <w:proofErr w:type="spellEnd"/>
      <w:r>
        <w:rPr>
          <w:rFonts w:ascii="Times New Roman Italic" w:hAnsi="Times New Roman Italic"/>
          <w:lang w:val="en-US" w:eastAsia="zh-CN" w:bidi="ar"/>
        </w:rPr>
        <w:t>.</w:t>
      </w:r>
    </w:p>
    <w:p w14:paraId="3EC516FE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2A0FDFFC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features = </w:t>
      </w:r>
      <w:proofErr w:type="spellStart"/>
      <w:r>
        <w:rPr>
          <w:rFonts w:ascii="Times New Roman Italic" w:hAnsi="Times New Roman Italic"/>
          <w:lang w:val="en-US" w:eastAsia="zh-CN" w:bidi="ar"/>
        </w:rPr>
        <w:t>tfidf.fit_transform</w:t>
      </w:r>
      <w:proofErr w:type="spellEnd"/>
      <w:r>
        <w:rPr>
          <w:rFonts w:ascii="Times New Roman Italic" w:hAnsi="Times New Roman Italic"/>
          <w:lang w:val="en-US" w:eastAsia="zh-CN" w:bidi="ar"/>
        </w:rPr>
        <w:t>(df['</w:t>
      </w:r>
      <w:proofErr w:type="spellStart"/>
      <w:r>
        <w:rPr>
          <w:rFonts w:ascii="Times New Roman Italic" w:hAnsi="Times New Roman Italic"/>
          <w:lang w:val="en-US" w:eastAsia="zh-CN" w:bidi="ar"/>
        </w:rPr>
        <w:t>clean_input</w:t>
      </w:r>
      <w:proofErr w:type="spellEnd"/>
      <w:r>
        <w:rPr>
          <w:rFonts w:ascii="Times New Roman Italic" w:hAnsi="Times New Roman Italic"/>
          <w:lang w:val="en-US" w:eastAsia="zh-CN" w:bidi="ar"/>
        </w:rPr>
        <w:t>'])</w:t>
      </w:r>
    </w:p>
    <w:p w14:paraId="3E109047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1C7BC372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The fit_transform method is applied to the </w:t>
      </w:r>
      <w:proofErr w:type="spellStart"/>
      <w:r>
        <w:rPr>
          <w:rFonts w:ascii="Times New Roman Italic" w:hAnsi="Times New Roman Italic"/>
          <w:lang w:val="en-US" w:eastAsia="zh-CN" w:bidi="ar"/>
        </w:rPr>
        <w:t>clean_input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 column of a </w:t>
      </w:r>
      <w:proofErr w:type="spellStart"/>
      <w:r>
        <w:rPr>
          <w:rFonts w:ascii="Times New Roman Italic" w:hAnsi="Times New Roman Italic"/>
          <w:lang w:val="en-US" w:eastAsia="zh-CN" w:bidi="ar"/>
        </w:rPr>
        <w:t>DataFrame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 (df), creating a matrix of TF-IDF features for each movie title.</w:t>
      </w:r>
    </w:p>
    <w:p w14:paraId="5305A31C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1A4F59F1" w14:textId="77777777" w:rsidR="0037428F" w:rsidRDefault="00C802F8">
      <w:pPr>
        <w:rPr>
          <w:rFonts w:ascii="Times New Roman Italic" w:hAnsi="Times New Roman Italic"/>
          <w:b/>
          <w:bCs/>
          <w:i/>
          <w:iCs/>
          <w:lang w:val="en-US" w:eastAsia="zh-CN" w:bidi="ar"/>
        </w:rPr>
      </w:pPr>
      <w:r>
        <w:rPr>
          <w:rFonts w:ascii="Times New Roman Italic" w:hAnsi="Times New Roman Italic"/>
          <w:b/>
          <w:bCs/>
          <w:i/>
          <w:iCs/>
          <w:lang w:val="en-US" w:eastAsia="zh-CN" w:bidi="ar"/>
        </w:rPr>
        <w:t>2. Cosine Similarity Calculation</w:t>
      </w:r>
    </w:p>
    <w:p w14:paraId="713A342F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Cosine similarity measures the similarity between two non-zero vectors in an inner product </w:t>
      </w:r>
      <w:proofErr w:type="spellStart"/>
      <w:proofErr w:type="gramStart"/>
      <w:r>
        <w:rPr>
          <w:rFonts w:ascii="Times New Roman Italic" w:hAnsi="Times New Roman Italic"/>
          <w:lang w:val="en-US" w:eastAsia="zh-CN" w:bidi="ar"/>
        </w:rPr>
        <w:t>space.It</w:t>
      </w:r>
      <w:proofErr w:type="spellEnd"/>
      <w:proofErr w:type="gramEnd"/>
      <w:r>
        <w:rPr>
          <w:rFonts w:ascii="Times New Roman Italic" w:hAnsi="Times New Roman Italic"/>
          <w:lang w:val="en-US" w:eastAsia="zh-CN" w:bidi="ar"/>
        </w:rPr>
        <w:t xml:space="preserve"> figures the cosine of the point between the vectors, which is comparable to the speck item separated by the result of their </w:t>
      </w:r>
      <w:proofErr w:type="spellStart"/>
      <w:r>
        <w:rPr>
          <w:rFonts w:ascii="Times New Roman Italic" w:hAnsi="Times New Roman Italic"/>
          <w:lang w:val="en-US" w:eastAsia="zh-CN" w:bidi="ar"/>
        </w:rPr>
        <w:t>lengths.Key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 points:</w:t>
      </w:r>
    </w:p>
    <w:p w14:paraId="60F0F3C5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Cosine similarity does not depend on vector magnitudes, only their angle.</w:t>
      </w:r>
    </w:p>
    <w:p w14:paraId="16C4C0C8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It ranges from -1 (opposite directions) to 1 (same direction), with 0 indicating </w:t>
      </w:r>
      <w:proofErr w:type="spellStart"/>
      <w:proofErr w:type="gramStart"/>
      <w:r>
        <w:rPr>
          <w:rFonts w:ascii="Times New Roman Italic" w:hAnsi="Times New Roman Italic"/>
          <w:lang w:val="en-US" w:eastAsia="zh-CN" w:bidi="ar"/>
        </w:rPr>
        <w:t>orthogonality.In</w:t>
      </w:r>
      <w:proofErr w:type="spellEnd"/>
      <w:proofErr w:type="gramEnd"/>
      <w:r>
        <w:rPr>
          <w:rFonts w:ascii="Times New Roman Italic" w:hAnsi="Times New Roman Italic"/>
          <w:lang w:val="en-US" w:eastAsia="zh-CN" w:bidi="ar"/>
        </w:rPr>
        <w:t xml:space="preserve"> the context of movie recommendation, it helps find similar movies based on their feature vectors.</w:t>
      </w:r>
    </w:p>
    <w:p w14:paraId="152487EF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357F960B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from </w:t>
      </w:r>
      <w:proofErr w:type="spellStart"/>
      <w:proofErr w:type="gramStart"/>
      <w:r>
        <w:rPr>
          <w:rFonts w:ascii="Times New Roman Italic" w:hAnsi="Times New Roman Italic"/>
          <w:lang w:val="en-US" w:eastAsia="zh-CN" w:bidi="ar"/>
        </w:rPr>
        <w:t>sklearn.metrics</w:t>
      </w:r>
      <w:proofErr w:type="gramEnd"/>
      <w:r>
        <w:rPr>
          <w:rFonts w:ascii="Times New Roman Italic" w:hAnsi="Times New Roman Italic"/>
          <w:lang w:val="en-US" w:eastAsia="zh-CN" w:bidi="ar"/>
        </w:rPr>
        <w:t>.pairwise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 import </w:t>
      </w:r>
      <w:proofErr w:type="spellStart"/>
      <w:r>
        <w:rPr>
          <w:rFonts w:ascii="Times New Roman Italic" w:hAnsi="Times New Roman Italic"/>
          <w:lang w:val="en-US" w:eastAsia="zh-CN" w:bidi="ar"/>
        </w:rPr>
        <w:t>cosine_similarity</w:t>
      </w:r>
      <w:proofErr w:type="spellEnd"/>
    </w:p>
    <w:p w14:paraId="7AAC0300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proofErr w:type="spellStart"/>
      <w:r>
        <w:rPr>
          <w:rFonts w:ascii="Times New Roman Italic" w:hAnsi="Times New Roman Italic"/>
          <w:lang w:val="en-US" w:eastAsia="zh-CN" w:bidi="ar"/>
        </w:rPr>
        <w:t>cosine_sim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 = </w:t>
      </w:r>
      <w:proofErr w:type="spellStart"/>
      <w:r>
        <w:rPr>
          <w:rFonts w:ascii="Times New Roman Italic" w:hAnsi="Times New Roman Italic"/>
          <w:lang w:val="en-US" w:eastAsia="zh-CN" w:bidi="ar"/>
        </w:rPr>
        <w:t>cosine_</w:t>
      </w:r>
      <w:proofErr w:type="gramStart"/>
      <w:r>
        <w:rPr>
          <w:rFonts w:ascii="Times New Roman Italic" w:hAnsi="Times New Roman Italic"/>
          <w:lang w:val="en-US" w:eastAsia="zh-CN" w:bidi="ar"/>
        </w:rPr>
        <w:t>similarity</w:t>
      </w:r>
      <w:proofErr w:type="spellEnd"/>
      <w:r>
        <w:rPr>
          <w:rFonts w:ascii="Times New Roman Italic" w:hAnsi="Times New Roman Italic"/>
          <w:lang w:val="en-US" w:eastAsia="zh-CN" w:bidi="ar"/>
        </w:rPr>
        <w:t>(</w:t>
      </w:r>
      <w:proofErr w:type="gramEnd"/>
      <w:r>
        <w:rPr>
          <w:rFonts w:ascii="Times New Roman Italic" w:hAnsi="Times New Roman Italic"/>
          <w:lang w:val="en-US" w:eastAsia="zh-CN" w:bidi="ar"/>
        </w:rPr>
        <w:t>features, features)</w:t>
      </w:r>
    </w:p>
    <w:p w14:paraId="33FC237E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6AEA626D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3CCEDEA4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3. Recommendation Function</w:t>
      </w:r>
    </w:p>
    <w:p w14:paraId="67401AE8" w14:textId="15331D3C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Here </w:t>
      </w:r>
      <w:r w:rsidR="00375957">
        <w:rPr>
          <w:rFonts w:ascii="Times New Roman Italic" w:hAnsi="Times New Roman Italic"/>
          <w:lang w:val="en-IN" w:eastAsia="zh-CN" w:bidi="ar"/>
        </w:rPr>
        <w:t>we</w:t>
      </w:r>
      <w:r>
        <w:rPr>
          <w:rFonts w:ascii="Times New Roman Italic" w:hAnsi="Times New Roman Italic"/>
          <w:lang w:val="en-IN" w:eastAsia="zh-CN" w:bidi="ar"/>
        </w:rPr>
        <w:t xml:space="preserve"> </w:t>
      </w:r>
      <w:r>
        <w:rPr>
          <w:rFonts w:ascii="Times New Roman Italic" w:hAnsi="Times New Roman Italic"/>
          <w:lang w:val="en-US" w:eastAsia="zh-CN" w:bidi="ar"/>
        </w:rPr>
        <w:t>define a function called </w:t>
      </w:r>
      <w:proofErr w:type="spellStart"/>
      <w:r>
        <w:rPr>
          <w:rFonts w:ascii="Times New Roman Italic" w:hAnsi="Times New Roman Italic"/>
          <w:lang w:val="en-US" w:eastAsia="zh-CN" w:bidi="ar"/>
        </w:rPr>
        <w:t>recommend_movies</w:t>
      </w:r>
      <w:proofErr w:type="spellEnd"/>
      <w:r>
        <w:rPr>
          <w:rFonts w:ascii="Times New Roman Italic" w:hAnsi="Times New Roman Italic"/>
          <w:lang w:val="en-US" w:eastAsia="zh-CN" w:bidi="ar"/>
        </w:rPr>
        <w:t>(title) that takes a movie title as input.</w:t>
      </w:r>
    </w:p>
    <w:p w14:paraId="2155349D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>Function Definition;</w:t>
      </w:r>
    </w:p>
    <w:p w14:paraId="5CD027F3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def </w:t>
      </w:r>
      <w:proofErr w:type="spellStart"/>
      <w:r>
        <w:rPr>
          <w:rFonts w:ascii="Times New Roman Italic" w:hAnsi="Times New Roman Italic"/>
          <w:lang w:val="en-IN" w:eastAsia="zh-CN" w:bidi="ar"/>
        </w:rPr>
        <w:t>recommend_movies</w:t>
      </w:r>
      <w:proofErr w:type="spellEnd"/>
      <w:r>
        <w:rPr>
          <w:rFonts w:ascii="Times New Roman Italic" w:hAnsi="Times New Roman Italic"/>
          <w:lang w:val="en-IN" w:eastAsia="zh-CN" w:bidi="ar"/>
        </w:rPr>
        <w:t>(title):</w:t>
      </w:r>
    </w:p>
    <w:p w14:paraId="389988F8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    movies = []</w:t>
      </w:r>
    </w:p>
    <w:p w14:paraId="752856F3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    </w:t>
      </w:r>
      <w:proofErr w:type="spellStart"/>
      <w:r>
        <w:rPr>
          <w:rFonts w:ascii="Times New Roman Italic" w:hAnsi="Times New Roman Italic"/>
          <w:lang w:val="en-IN" w:eastAsia="zh-CN" w:bidi="ar"/>
        </w:rPr>
        <w:t>idx</w:t>
      </w:r>
      <w:proofErr w:type="spellEnd"/>
      <w:r>
        <w:rPr>
          <w:rFonts w:ascii="Times New Roman Italic" w:hAnsi="Times New Roman Italic"/>
          <w:lang w:val="en-IN" w:eastAsia="zh-CN" w:bidi="ar"/>
        </w:rPr>
        <w:t xml:space="preserve"> = </w:t>
      </w:r>
      <w:proofErr w:type="gramStart"/>
      <w:r>
        <w:rPr>
          <w:rFonts w:ascii="Times New Roman Italic" w:hAnsi="Times New Roman Italic"/>
          <w:lang w:val="en-IN" w:eastAsia="zh-CN" w:bidi="ar"/>
        </w:rPr>
        <w:t>index[</w:t>
      </w:r>
      <w:proofErr w:type="gramEnd"/>
      <w:r>
        <w:rPr>
          <w:rFonts w:ascii="Times New Roman Italic" w:hAnsi="Times New Roman Italic"/>
          <w:lang w:val="en-IN" w:eastAsia="zh-CN" w:bidi="ar"/>
        </w:rPr>
        <w:t>index == title].index[0]</w:t>
      </w:r>
    </w:p>
    <w:p w14:paraId="279CA5B6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    score = </w:t>
      </w:r>
      <w:proofErr w:type="spellStart"/>
      <w:proofErr w:type="gramStart"/>
      <w:r>
        <w:rPr>
          <w:rFonts w:ascii="Times New Roman Italic" w:hAnsi="Times New Roman Italic"/>
          <w:lang w:val="en-IN" w:eastAsia="zh-CN" w:bidi="ar"/>
        </w:rPr>
        <w:t>pd.Series</w:t>
      </w:r>
      <w:proofErr w:type="spellEnd"/>
      <w:proofErr w:type="gramEnd"/>
      <w:r>
        <w:rPr>
          <w:rFonts w:ascii="Times New Roman Italic" w:hAnsi="Times New Roman Italic"/>
          <w:lang w:val="en-IN" w:eastAsia="zh-CN" w:bidi="ar"/>
        </w:rPr>
        <w:t>(</w:t>
      </w:r>
      <w:proofErr w:type="spellStart"/>
      <w:r>
        <w:rPr>
          <w:rFonts w:ascii="Times New Roman Italic" w:hAnsi="Times New Roman Italic"/>
          <w:lang w:val="en-IN" w:eastAsia="zh-CN" w:bidi="ar"/>
        </w:rPr>
        <w:t>cosine_sim</w:t>
      </w:r>
      <w:proofErr w:type="spellEnd"/>
      <w:r>
        <w:rPr>
          <w:rFonts w:ascii="Times New Roman Italic" w:hAnsi="Times New Roman Italic"/>
          <w:lang w:val="en-IN" w:eastAsia="zh-CN" w:bidi="ar"/>
        </w:rPr>
        <w:t>[</w:t>
      </w:r>
      <w:proofErr w:type="spellStart"/>
      <w:r>
        <w:rPr>
          <w:rFonts w:ascii="Times New Roman Italic" w:hAnsi="Times New Roman Italic"/>
          <w:lang w:val="en-IN" w:eastAsia="zh-CN" w:bidi="ar"/>
        </w:rPr>
        <w:t>idx</w:t>
      </w:r>
      <w:proofErr w:type="spellEnd"/>
      <w:r>
        <w:rPr>
          <w:rFonts w:ascii="Times New Roman Italic" w:hAnsi="Times New Roman Italic"/>
          <w:lang w:val="en-IN" w:eastAsia="zh-CN" w:bidi="ar"/>
        </w:rPr>
        <w:t>]).</w:t>
      </w:r>
      <w:proofErr w:type="spellStart"/>
      <w:r>
        <w:rPr>
          <w:rFonts w:ascii="Times New Roman Italic" w:hAnsi="Times New Roman Italic"/>
          <w:lang w:val="en-IN" w:eastAsia="zh-CN" w:bidi="ar"/>
        </w:rPr>
        <w:t>sort_values</w:t>
      </w:r>
      <w:proofErr w:type="spellEnd"/>
      <w:r>
        <w:rPr>
          <w:rFonts w:ascii="Times New Roman Italic" w:hAnsi="Times New Roman Italic"/>
          <w:lang w:val="en-IN" w:eastAsia="zh-CN" w:bidi="ar"/>
        </w:rPr>
        <w:t>(ascending=False)</w:t>
      </w:r>
    </w:p>
    <w:p w14:paraId="3F8DED4A" w14:textId="77777777" w:rsidR="0037428F" w:rsidRDefault="00C802F8">
      <w:pPr>
        <w:ind w:firstLine="480"/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IN" w:eastAsia="zh-CN" w:bidi="ar"/>
        </w:rPr>
        <w:t>top10 = list(</w:t>
      </w:r>
      <w:proofErr w:type="spellStart"/>
      <w:proofErr w:type="gramStart"/>
      <w:r>
        <w:rPr>
          <w:rFonts w:ascii="Times New Roman Italic" w:hAnsi="Times New Roman Italic"/>
          <w:lang w:val="en-IN" w:eastAsia="zh-CN" w:bidi="ar"/>
        </w:rPr>
        <w:t>score.iloc</w:t>
      </w:r>
      <w:proofErr w:type="spellEnd"/>
      <w:proofErr w:type="gramEnd"/>
      <w:r>
        <w:rPr>
          <w:rFonts w:ascii="Times New Roman Italic" w:hAnsi="Times New Roman Italic"/>
          <w:lang w:val="en-IN" w:eastAsia="zh-CN" w:bidi="ar"/>
        </w:rPr>
        <w:t>[1:11].index)</w:t>
      </w:r>
    </w:p>
    <w:p w14:paraId="42D5163C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IN" w:eastAsia="zh-CN" w:bidi="ar"/>
        </w:rPr>
        <w:t xml:space="preserve">If </w:t>
      </w:r>
      <w:r>
        <w:rPr>
          <w:rFonts w:ascii="Times New Roman Italic" w:hAnsi="Times New Roman Italic"/>
          <w:lang w:val="en-US" w:eastAsia="zh-CN" w:bidi="ar"/>
        </w:rPr>
        <w:t xml:space="preserve">index of the input movie title </w:t>
      </w:r>
      <w:r>
        <w:rPr>
          <w:rFonts w:ascii="Times New Roman Italic" w:hAnsi="Times New Roman Italic"/>
          <w:lang w:val="en-IN" w:eastAsia="zh-CN" w:bidi="ar"/>
        </w:rPr>
        <w:t xml:space="preserve">is equal to </w:t>
      </w:r>
      <w:r>
        <w:rPr>
          <w:rFonts w:ascii="Times New Roman Italic" w:hAnsi="Times New Roman Italic"/>
          <w:lang w:val="en-US" w:eastAsia="zh-CN" w:bidi="ar"/>
        </w:rPr>
        <w:t xml:space="preserve">an </w:t>
      </w:r>
      <w:proofErr w:type="gramStart"/>
      <w:r>
        <w:rPr>
          <w:rFonts w:ascii="Times New Roman Italic" w:hAnsi="Times New Roman Italic"/>
          <w:lang w:val="en-US" w:eastAsia="zh-CN" w:bidi="ar"/>
        </w:rPr>
        <w:t>index</w:t>
      </w:r>
      <w:proofErr w:type="gramEnd"/>
      <w:r>
        <w:rPr>
          <w:rFonts w:ascii="Times New Roman Italic" w:hAnsi="Times New Roman Italic"/>
          <w:lang w:val="en-IN" w:eastAsia="zh-CN" w:bidi="ar"/>
        </w:rPr>
        <w:t xml:space="preserve"> then </w:t>
      </w:r>
      <w:r>
        <w:rPr>
          <w:rFonts w:ascii="Times New Roman Italic" w:hAnsi="Times New Roman Italic"/>
          <w:lang w:val="en-US" w:eastAsia="zh-CN" w:bidi="ar"/>
        </w:rPr>
        <w:t>Calculate the cosine similarity scores between the input movie and all other movies.</w:t>
      </w:r>
    </w:p>
    <w:p w14:paraId="03C2DA49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Sort these scores in descending order.</w:t>
      </w:r>
    </w:p>
    <w:p w14:paraId="653CD7DE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>Extract the top 10 similar movie titles based on the cosine similarity scores.</w:t>
      </w:r>
    </w:p>
    <w:p w14:paraId="6A324613" w14:textId="77777777" w:rsidR="0037428F" w:rsidRDefault="0037428F">
      <w:pPr>
        <w:rPr>
          <w:rFonts w:ascii="Times New Roman Italic" w:hAnsi="Times New Roman Italic"/>
          <w:lang w:val="en-US" w:eastAsia="zh-CN" w:bidi="ar"/>
        </w:rPr>
      </w:pPr>
    </w:p>
    <w:p w14:paraId="25B72C5B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proofErr w:type="gramStart"/>
      <w:r>
        <w:rPr>
          <w:rFonts w:ascii="Times New Roman Italic" w:hAnsi="Times New Roman Italic"/>
          <w:lang w:val="en-US" w:eastAsia="zh-CN" w:bidi="ar"/>
        </w:rPr>
        <w:t>Example :</w:t>
      </w:r>
      <w:proofErr w:type="gramEnd"/>
    </w:p>
    <w:p w14:paraId="7F2D76A5" w14:textId="77777777" w:rsidR="0037428F" w:rsidRDefault="00C802F8">
      <w:pPr>
        <w:rPr>
          <w:rFonts w:ascii="Times New Roman Italic" w:hAnsi="Times New Roman Italic"/>
          <w:lang w:val="en-US" w:eastAsia="zh-CN" w:bidi="ar"/>
        </w:rPr>
      </w:pPr>
      <w:proofErr w:type="spellStart"/>
      <w:r>
        <w:rPr>
          <w:rFonts w:ascii="Times New Roman Italic" w:hAnsi="Times New Roman Italic"/>
          <w:lang w:val="en-US" w:eastAsia="zh-CN" w:bidi="ar"/>
        </w:rPr>
        <w:t>recommend_movies</w:t>
      </w:r>
      <w:proofErr w:type="spellEnd"/>
      <w:r>
        <w:rPr>
          <w:rFonts w:ascii="Times New Roman Italic" w:hAnsi="Times New Roman Italic"/>
          <w:lang w:val="en-US" w:eastAsia="zh-CN" w:bidi="ar"/>
        </w:rPr>
        <w:t xml:space="preserve">('Gladiator') </w:t>
      </w:r>
    </w:p>
    <w:p w14:paraId="0E2DA51C" w14:textId="787BF9FD" w:rsidR="0037428F" w:rsidRDefault="00C802F8">
      <w:pPr>
        <w:rPr>
          <w:rFonts w:ascii="Times New Roman Italic" w:hAnsi="Times New Roman Italic"/>
          <w:lang w:val="en-US" w:eastAsia="zh-CN" w:bidi="ar"/>
        </w:rPr>
      </w:pPr>
      <w:r>
        <w:rPr>
          <w:rFonts w:ascii="Times New Roman Italic" w:hAnsi="Times New Roman Italic"/>
          <w:lang w:val="en-US" w:eastAsia="zh-CN" w:bidi="ar"/>
        </w:rPr>
        <w:t xml:space="preserve">If </w:t>
      </w:r>
      <w:r w:rsidR="00375957">
        <w:rPr>
          <w:rFonts w:ascii="Times New Roman Italic" w:hAnsi="Times New Roman Italic"/>
          <w:lang w:val="en-US" w:eastAsia="zh-CN" w:bidi="ar"/>
        </w:rPr>
        <w:t xml:space="preserve">we </w:t>
      </w:r>
      <w:r>
        <w:rPr>
          <w:rFonts w:ascii="Times New Roman Italic" w:hAnsi="Times New Roman Italic"/>
          <w:lang w:val="en-US" w:eastAsia="zh-CN" w:bidi="ar"/>
        </w:rPr>
        <w:t>call </w:t>
      </w:r>
      <w:proofErr w:type="spellStart"/>
      <w:r>
        <w:rPr>
          <w:rFonts w:ascii="Times New Roman Italic" w:hAnsi="Times New Roman Italic"/>
          <w:lang w:val="en-US" w:eastAsia="zh-CN" w:bidi="ar"/>
        </w:rPr>
        <w:t>recommend_movies</w:t>
      </w:r>
      <w:proofErr w:type="spellEnd"/>
      <w:r>
        <w:rPr>
          <w:rFonts w:ascii="Times New Roman Italic" w:hAnsi="Times New Roman Italic"/>
          <w:lang w:val="en-US" w:eastAsia="zh-CN" w:bidi="ar"/>
        </w:rPr>
        <w:t>('Gladiator'), it will return a list of movies similar to “Gladiator.”</w:t>
      </w:r>
    </w:p>
    <w:p w14:paraId="0823DEBE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>Output:</w:t>
      </w:r>
    </w:p>
    <w:p w14:paraId="6324E202" w14:textId="77777777" w:rsidR="0037428F" w:rsidRDefault="00C802F8">
      <w:pPr>
        <w:rPr>
          <w:rFonts w:ascii="Times New Roman Italic" w:hAnsi="Times New Roman Italic"/>
          <w:lang w:val="en-IN" w:eastAsia="zh-CN" w:bidi="ar"/>
        </w:rPr>
      </w:pPr>
      <w:r>
        <w:rPr>
          <w:rFonts w:ascii="Times New Roman Italic" w:hAnsi="Times New Roman Italic"/>
          <w:lang w:val="en-IN" w:eastAsia="zh-CN" w:bidi="ar"/>
        </w:rPr>
        <w:t>['Ben-</w:t>
      </w:r>
      <w:proofErr w:type="spellStart"/>
      <w:r>
        <w:rPr>
          <w:rFonts w:ascii="Times New Roman Italic" w:hAnsi="Times New Roman Italic"/>
          <w:lang w:val="en-IN" w:eastAsia="zh-CN" w:bidi="ar"/>
        </w:rPr>
        <w:t>Hur</w:t>
      </w:r>
      <w:proofErr w:type="spellEnd"/>
      <w:r>
        <w:rPr>
          <w:rFonts w:ascii="Times New Roman Italic" w:hAnsi="Times New Roman Italic"/>
          <w:lang w:val="en-IN" w:eastAsia="zh-CN" w:bidi="ar"/>
        </w:rPr>
        <w:t>', 'The Sting', 'On the Waterfront', 'Deadpool', 'Star Wars: Episode VI - Return of the Jedi', 'Roman Holiday', 'Léon: The Professional', 'The Martian', 'Kill Bill: Vol. 1', 'The Godfather: Part II']</w:t>
      </w:r>
    </w:p>
    <w:p w14:paraId="18FF4F67" w14:textId="77777777" w:rsidR="0037428F" w:rsidRDefault="0037428F">
      <w:pPr>
        <w:rPr>
          <w:rFonts w:ascii="Times New Roman Italic" w:hAnsi="Times New Roman Italic"/>
          <w:lang w:val="en-IN" w:eastAsia="zh-CN" w:bidi="ar"/>
        </w:rPr>
      </w:pPr>
    </w:p>
    <w:p w14:paraId="1595F2BE" w14:textId="3518CB26" w:rsidR="0037428F" w:rsidRDefault="00C802F8">
      <w:pPr>
        <w:rPr>
          <w:rFonts w:ascii="Times New Roman Italic" w:hAnsi="Times New Roman Italic"/>
          <w:lang w:val="en-US" w:eastAsia="zh-CN"/>
        </w:rPr>
      </w:pPr>
      <w:r>
        <w:rPr>
          <w:rFonts w:ascii="Times New Roman Italic" w:hAnsi="Times New Roman Italic"/>
          <w:lang w:val="en-US" w:eastAsia="zh-CN"/>
        </w:rPr>
        <w:t xml:space="preserve">Additionally, </w:t>
      </w:r>
      <w:r w:rsidR="000E7202">
        <w:rPr>
          <w:rFonts w:ascii="Times New Roman Italic" w:hAnsi="Times New Roman Italic"/>
          <w:lang w:val="en-US" w:eastAsia="zh-CN"/>
        </w:rPr>
        <w:t xml:space="preserve">we </w:t>
      </w:r>
      <w:r>
        <w:rPr>
          <w:rFonts w:ascii="Times New Roman Italic" w:hAnsi="Times New Roman Italic"/>
          <w:lang w:val="en-US" w:eastAsia="zh-CN"/>
        </w:rPr>
        <w:t>attempt other film titles like 'The Shawshank Reclamation' or 'The Justice fighters' to get proposals.</w:t>
      </w:r>
    </w:p>
    <w:p w14:paraId="4E23CE94" w14:textId="77777777" w:rsidR="0037428F" w:rsidRDefault="00C802F8">
      <w:pPr>
        <w:jc w:val="right"/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 xml:space="preserve">BY </w:t>
      </w:r>
    </w:p>
    <w:p w14:paraId="4EB8EF23" w14:textId="77777777" w:rsidR="0037428F" w:rsidRDefault="00C802F8">
      <w:pPr>
        <w:jc w:val="right"/>
        <w:rPr>
          <w:rFonts w:ascii="Times New Roman Italic" w:eastAsiaTheme="minorEastAsia" w:hAnsi="Times New Roman Italic" w:hint="eastAsia"/>
          <w:lang w:val="en-IN" w:eastAsia="zh-CN" w:bidi="ar"/>
        </w:rPr>
      </w:pPr>
      <w:r>
        <w:rPr>
          <w:rFonts w:eastAsiaTheme="minorEastAsia"/>
          <w:lang w:val="en-IN" w:eastAsia="zh-CN"/>
        </w:rPr>
        <w:t>VEMANA SUMANTH</w:t>
      </w:r>
    </w:p>
    <w:sectPr w:rsidR="0037428F">
      <w:pgSz w:w="11906" w:h="16838"/>
      <w:pgMar w:top="1440" w:right="1800" w:bottom="1440" w:left="1800" w:header="720" w:footer="720" w:gutter="567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Italic">
    <w:altName w:val="Times New Roman"/>
    <w:panose1 w:val="0202050305040509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D51EC3"/>
    <w:rsid w:val="00050A31"/>
    <w:rsid w:val="000716D2"/>
    <w:rsid w:val="00071AAB"/>
    <w:rsid w:val="000B76C4"/>
    <w:rsid w:val="000C5610"/>
    <w:rsid w:val="000E6552"/>
    <w:rsid w:val="000E720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4724"/>
    <w:rsid w:val="001F23C1"/>
    <w:rsid w:val="00201333"/>
    <w:rsid w:val="00210FA7"/>
    <w:rsid w:val="00216417"/>
    <w:rsid w:val="0026631D"/>
    <w:rsid w:val="002C2F53"/>
    <w:rsid w:val="0033518C"/>
    <w:rsid w:val="003437C2"/>
    <w:rsid w:val="0037428F"/>
    <w:rsid w:val="00375957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455B4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802F8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E7F1A"/>
    <w:rsid w:val="00EF2933"/>
    <w:rsid w:val="00F05146"/>
    <w:rsid w:val="00F1115D"/>
    <w:rsid w:val="00F269C4"/>
    <w:rsid w:val="00F3513C"/>
    <w:rsid w:val="00F465C5"/>
    <w:rsid w:val="00F5180D"/>
    <w:rsid w:val="00F51B21"/>
    <w:rsid w:val="00F51D87"/>
    <w:rsid w:val="00F8455C"/>
    <w:rsid w:val="0ED51EC3"/>
    <w:rsid w:val="14A53176"/>
    <w:rsid w:val="180D294F"/>
    <w:rsid w:val="193B4A12"/>
    <w:rsid w:val="22FC6932"/>
    <w:rsid w:val="259174DD"/>
    <w:rsid w:val="2ED647E2"/>
    <w:rsid w:val="33D54120"/>
    <w:rsid w:val="3A4D4EDE"/>
    <w:rsid w:val="4F2C0286"/>
    <w:rsid w:val="57BC2C30"/>
    <w:rsid w:val="59476208"/>
    <w:rsid w:val="5FAD0307"/>
    <w:rsid w:val="6009771E"/>
    <w:rsid w:val="71225001"/>
    <w:rsid w:val="77A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7C4FD"/>
  <w15:docId w15:val="{2B3E7660-2FC0-4BAD-A835-E1838B72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Normal Indent" w:qFormat="0"/>
    <w:lsdException w:name="footnote text" w:qFormat="0"/>
    <w:lsdException w:name="index heading" w:qFormat="0"/>
    <w:lsdException w:name="caption" w:semiHidden="1" w:unhideWhenUsed="1"/>
    <w:lsdException w:name="table of figures" w:qFormat="0"/>
    <w:lsdException w:name="footnote reference" w:qFormat="0"/>
    <w:lsdException w:name="table of authorities" w:qFormat="0"/>
    <w:lsdException w:name="List Bullet" w:qFormat="0"/>
    <w:lsdException w:name="List 4" w:qFormat="0"/>
    <w:lsdException w:name="List Bullet 3" w:qFormat="0"/>
    <w:lsdException w:name="List Bullet 4" w:qFormat="0"/>
    <w:lsdException w:name="List Bullet 5" w:qFormat="0"/>
    <w:lsdException w:name="List Number 3" w:qFormat="0"/>
    <w:lsdException w:name="List Number 4" w:qFormat="0"/>
    <w:lsdException w:name="Default Paragraph Font" w:semiHidden="1" w:uiPriority="1" w:unhideWhenUsed="1"/>
    <w:lsdException w:name="List Continue" w:qFormat="0"/>
    <w:lsdException w:name="List Continue 2" w:qFormat="0"/>
    <w:lsdException w:name="List Continue 5" w:qFormat="0"/>
    <w:lsdException w:name="Salutation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/>
    <w:lsdException w:name="Table Grid 2" w:semiHidden="1" w:unhideWhenUsed="1" w:qFormat="0"/>
    <w:lsdException w:name="Table Grid 3" w:semiHidden="1" w:unhideWhenUsed="1" w:qFormat="0"/>
    <w:lsdException w:name="Table Grid 4" w:semiHidden="1" w:unhideWhenUsed="1" w:qFormat="0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 w:qFormat="0"/>
    <w:lsdException w:name="Table List 2" w:semiHidden="1" w:unhideWhenUsed="1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 w:qFormat="0"/>
    <w:lsdException w:name="Table List 7" w:semiHidden="1" w:unhideWhenUsed="1" w:qFormat="0"/>
    <w:lsdException w:name="Table List 8" w:semiHidden="1" w:unhideWhenUsed="1" w:qFormat="0"/>
    <w:lsdException w:name="Table 3D effects 1" w:semiHidden="1" w:unhideWhenUsed="1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 w:qFormat="0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0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 w:qFormat="0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0"/>
    <w:lsdException w:name="Medium Shading 2 Accent 2" w:uiPriority="64"/>
    <w:lsdException w:name="Medium List 1 Accent 2" w:uiPriority="65" w:qFormat="0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eastAsia="Times New Roman"/>
      <w:sz w:val="24"/>
      <w:szCs w:val="24"/>
      <w:lang w:val="zh-CN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WPS_1666519137</dc:creator>
  <cp:lastModifiedBy>vemana sumanth</cp:lastModifiedBy>
  <cp:revision>4</cp:revision>
  <dcterms:created xsi:type="dcterms:W3CDTF">2024-04-03T06:06:00Z</dcterms:created>
  <dcterms:modified xsi:type="dcterms:W3CDTF">2024-04-03T06:09:00Z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90D66CAA2C7F46668D06706B1A7DEEAF_13</vt:lpwstr>
  </property>
</Properties>
</file>